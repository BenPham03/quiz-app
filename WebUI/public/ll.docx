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PDF to Word Conversion</w:t>
      </w:r>
    </w:p>
    <w:p>
      <w:r>
        <w:t>This Word document was generated as a placeholder for the uploaded PDF file.</w:t>
      </w:r>
    </w:p>
    <w:p>
      <w:r>
        <w:t>The original file was titled: ll.pdf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